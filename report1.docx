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F52B" w14:textId="701D1443" w:rsidR="000F0818" w:rsidRDefault="00000000">
      <w:pPr>
        <w:pStyle w:val="Heading1"/>
      </w:pPr>
      <w:r>
        <w:t xml:space="preserve">Jupyter Notebook Functions Explanation </w:t>
      </w:r>
    </w:p>
    <w:p w14:paraId="502BC3CE" w14:textId="77777777" w:rsidR="000F0818" w:rsidRDefault="00000000">
      <w:pPr>
        <w:pStyle w:val="Heading2"/>
      </w:pPr>
      <w:r>
        <w:t>Functions and Their Explanations</w:t>
      </w:r>
    </w:p>
    <w:p w14:paraId="3A03A7CD" w14:textId="77777777" w:rsidR="000F0818" w:rsidRDefault="00000000">
      <w:pPr>
        <w:pStyle w:val="Heading3"/>
      </w:pPr>
      <w:r>
        <w:t>barplot</w:t>
      </w:r>
    </w:p>
    <w:p w14:paraId="394947E1" w14:textId="77777777" w:rsidR="000F0818" w:rsidRDefault="00000000">
      <w:r>
        <w:t>Description: Creates a bar plot to show the distribution of categorical data.</w:t>
      </w:r>
    </w:p>
    <w:p w14:paraId="4B574580" w14:textId="77777777" w:rsidR="000F0818" w:rsidRDefault="00000000">
      <w:pPr>
        <w:pStyle w:val="Heading3"/>
      </w:pPr>
      <w:r>
        <w:t>boxplot</w:t>
      </w:r>
    </w:p>
    <w:p w14:paraId="6E121344" w14:textId="77777777" w:rsidR="000F0818" w:rsidRDefault="00000000">
      <w:r>
        <w:t>Description: Displays the distribution of data and potential outliers using a box-and-whisker plot.</w:t>
      </w:r>
    </w:p>
    <w:p w14:paraId="467A1AC1" w14:textId="77777777" w:rsidR="000F0818" w:rsidRDefault="00000000">
      <w:pPr>
        <w:pStyle w:val="Heading3"/>
      </w:pPr>
      <w:r>
        <w:t>copy</w:t>
      </w:r>
    </w:p>
    <w:p w14:paraId="55612C1D" w14:textId="77777777" w:rsidR="000F0818" w:rsidRDefault="00000000">
      <w:r>
        <w:t>Description: Creates a copy of a DataFrame or array to avoid modifying the original data.</w:t>
      </w:r>
    </w:p>
    <w:p w14:paraId="0BE631C0" w14:textId="77777777" w:rsidR="000F0818" w:rsidRDefault="00000000">
      <w:pPr>
        <w:pStyle w:val="Heading3"/>
      </w:pPr>
      <w:r>
        <w:t>corr</w:t>
      </w:r>
    </w:p>
    <w:p w14:paraId="190F44BB" w14:textId="77777777" w:rsidR="000F0818" w:rsidRDefault="00000000">
      <w:r>
        <w:t>Description: Computes the correlation matrix of numerical features.</w:t>
      </w:r>
    </w:p>
    <w:p w14:paraId="79CC7353" w14:textId="77777777" w:rsidR="000F0818" w:rsidRDefault="00000000">
      <w:pPr>
        <w:pStyle w:val="Heading3"/>
      </w:pPr>
      <w:r>
        <w:t>drop</w:t>
      </w:r>
    </w:p>
    <w:p w14:paraId="33713C9A" w14:textId="77777777" w:rsidR="000F0818" w:rsidRDefault="00000000">
      <w:r>
        <w:t>Description: Removes specified rows or columns from a DataFrame.</w:t>
      </w:r>
    </w:p>
    <w:p w14:paraId="1A2EA6C1" w14:textId="77777777" w:rsidR="000F0818" w:rsidRDefault="00000000">
      <w:pPr>
        <w:pStyle w:val="Heading3"/>
      </w:pPr>
      <w:r>
        <w:t>dropna</w:t>
      </w:r>
    </w:p>
    <w:p w14:paraId="0AC0068B" w14:textId="77777777" w:rsidR="000F0818" w:rsidRDefault="00000000">
      <w:r>
        <w:t>Description: Removes missing values from a dataset.</w:t>
      </w:r>
    </w:p>
    <w:p w14:paraId="03C7C077" w14:textId="77777777" w:rsidR="000F0818" w:rsidRDefault="00000000">
      <w:pPr>
        <w:pStyle w:val="Heading3"/>
      </w:pPr>
      <w:r>
        <w:t>duplicated</w:t>
      </w:r>
    </w:p>
    <w:p w14:paraId="212F5107" w14:textId="77777777" w:rsidR="000F0818" w:rsidRDefault="00000000">
      <w:r>
        <w:t>Description: Identifies duplicate rows in a DataFrame.</w:t>
      </w:r>
    </w:p>
    <w:p w14:paraId="2F442B12" w14:textId="77777777" w:rsidR="000F0818" w:rsidRDefault="00000000">
      <w:pPr>
        <w:pStyle w:val="Heading3"/>
      </w:pPr>
      <w:r>
        <w:t>enumerate</w:t>
      </w:r>
    </w:p>
    <w:p w14:paraId="65352DD9" w14:textId="77777777" w:rsidR="000F0818" w:rsidRDefault="00000000">
      <w:r>
        <w:t>Description: Adds an index counter to an iterable (like a list or tuple).</w:t>
      </w:r>
    </w:p>
    <w:p w14:paraId="442CD5A4" w14:textId="77777777" w:rsidR="000F0818" w:rsidRDefault="00000000">
      <w:pPr>
        <w:pStyle w:val="Heading3"/>
      </w:pPr>
      <w:r>
        <w:t>figure</w:t>
      </w:r>
    </w:p>
    <w:p w14:paraId="070CDF6E" w14:textId="77777777" w:rsidR="000F0818" w:rsidRDefault="00000000">
      <w:r>
        <w:t>Description: Creates a new figure for plotting in Matplotlib.</w:t>
      </w:r>
    </w:p>
    <w:p w14:paraId="13E43330" w14:textId="77777777" w:rsidR="000F0818" w:rsidRDefault="00000000">
      <w:pPr>
        <w:pStyle w:val="Heading3"/>
      </w:pPr>
      <w:r>
        <w:t>fillna</w:t>
      </w:r>
    </w:p>
    <w:p w14:paraId="348C8311" w14:textId="77777777" w:rsidR="000F0818" w:rsidRDefault="00000000">
      <w:r>
        <w:t>Description: Fills missing values with a specified value or method.</w:t>
      </w:r>
    </w:p>
    <w:p w14:paraId="0D8CF9B9" w14:textId="77777777" w:rsidR="000F0818" w:rsidRDefault="00000000">
      <w:pPr>
        <w:pStyle w:val="Heading3"/>
      </w:pPr>
      <w:r>
        <w:t>get_dataset_names</w:t>
      </w:r>
    </w:p>
    <w:p w14:paraId="7454D9D0" w14:textId="77777777" w:rsidR="000F0818" w:rsidRDefault="00000000">
      <w:r>
        <w:t>Description: Retrieves available datasets from the Seaborn library.</w:t>
      </w:r>
    </w:p>
    <w:p w14:paraId="7634F5D3" w14:textId="77777777" w:rsidR="000F0818" w:rsidRDefault="00000000">
      <w:pPr>
        <w:pStyle w:val="Heading3"/>
      </w:pPr>
      <w:r>
        <w:t>head</w:t>
      </w:r>
    </w:p>
    <w:p w14:paraId="68C783D4" w14:textId="77777777" w:rsidR="000F0818" w:rsidRDefault="00000000">
      <w:r>
        <w:t>Description: Displays the first few rows of a dataset.</w:t>
      </w:r>
    </w:p>
    <w:p w14:paraId="491956AC" w14:textId="77777777" w:rsidR="000F0818" w:rsidRDefault="00000000">
      <w:pPr>
        <w:pStyle w:val="Heading3"/>
      </w:pPr>
      <w:r>
        <w:t>heatmap</w:t>
      </w:r>
    </w:p>
    <w:p w14:paraId="6C1EEB95" w14:textId="77777777" w:rsidR="000F0818" w:rsidRDefault="00000000">
      <w:r>
        <w:t>Description: Displays a correlation heatmap for numerical features.</w:t>
      </w:r>
    </w:p>
    <w:p w14:paraId="7940B0EE" w14:textId="77777777" w:rsidR="000F0818" w:rsidRDefault="00000000">
      <w:pPr>
        <w:pStyle w:val="Heading3"/>
      </w:pPr>
      <w:r>
        <w:lastRenderedPageBreak/>
        <w:t>histplot</w:t>
      </w:r>
    </w:p>
    <w:p w14:paraId="41D099C4" w14:textId="77777777" w:rsidR="000F0818" w:rsidRDefault="00000000">
      <w:r>
        <w:t>Description: Generates a histogram to visualize the distribution of numerical data.</w:t>
      </w:r>
    </w:p>
    <w:p w14:paraId="7AA7BF0E" w14:textId="77777777" w:rsidR="000F0818" w:rsidRDefault="00000000">
      <w:pPr>
        <w:pStyle w:val="Heading3"/>
      </w:pPr>
      <w:r>
        <w:t>info</w:t>
      </w:r>
    </w:p>
    <w:p w14:paraId="10596789" w14:textId="77777777" w:rsidR="000F0818" w:rsidRDefault="00000000">
      <w:r>
        <w:t>Description: Displays information about the dataset, including column types and missing values.</w:t>
      </w:r>
    </w:p>
    <w:p w14:paraId="50E5B887" w14:textId="77777777" w:rsidR="000F0818" w:rsidRDefault="00000000">
      <w:pPr>
        <w:pStyle w:val="Heading3"/>
      </w:pPr>
      <w:r>
        <w:t>isnull</w:t>
      </w:r>
    </w:p>
    <w:p w14:paraId="17E4F101" w14:textId="77777777" w:rsidR="000F0818" w:rsidRDefault="00000000">
      <w:r>
        <w:t>Description: Checks for missing values in the dataset.</w:t>
      </w:r>
    </w:p>
    <w:p w14:paraId="44FE84A9" w14:textId="77777777" w:rsidR="000F0818" w:rsidRDefault="00000000">
      <w:pPr>
        <w:pStyle w:val="Heading3"/>
      </w:pPr>
      <w:r>
        <w:t>load_dataset</w:t>
      </w:r>
    </w:p>
    <w:p w14:paraId="7334244E" w14:textId="77777777" w:rsidR="000F0818" w:rsidRDefault="00000000">
      <w:r>
        <w:t>Description: Loads a dataset from the Seaborn library.</w:t>
      </w:r>
    </w:p>
    <w:p w14:paraId="3261A72B" w14:textId="77777777" w:rsidR="000F0818" w:rsidRDefault="00000000">
      <w:pPr>
        <w:pStyle w:val="Heading3"/>
      </w:pPr>
      <w:r>
        <w:t>lower</w:t>
      </w:r>
    </w:p>
    <w:p w14:paraId="6756E693" w14:textId="77777777" w:rsidR="000F0818" w:rsidRDefault="00000000">
      <w:r>
        <w:t>Description: Converts a string to lowercase.</w:t>
      </w:r>
    </w:p>
    <w:p w14:paraId="0BD879F6" w14:textId="77777777" w:rsidR="000F0818" w:rsidRDefault="00000000">
      <w:pPr>
        <w:pStyle w:val="Heading3"/>
      </w:pPr>
      <w:r>
        <w:t>mean</w:t>
      </w:r>
    </w:p>
    <w:p w14:paraId="0ACB7CB5" w14:textId="77777777" w:rsidR="000F0818" w:rsidRDefault="00000000">
      <w:r>
        <w:t>Description: Calculates the average of numerical values in a dataset.</w:t>
      </w:r>
    </w:p>
    <w:p w14:paraId="3B7BD0EB" w14:textId="77777777" w:rsidR="000F0818" w:rsidRDefault="00000000">
      <w:pPr>
        <w:pStyle w:val="Heading3"/>
      </w:pPr>
      <w:r>
        <w:t>median</w:t>
      </w:r>
    </w:p>
    <w:p w14:paraId="180AA4CF" w14:textId="77777777" w:rsidR="000F0818" w:rsidRDefault="00000000">
      <w:r>
        <w:t>Description: Finds the median (middle) value in a dataset.</w:t>
      </w:r>
    </w:p>
    <w:p w14:paraId="6B616014" w14:textId="77777777" w:rsidR="000F0818" w:rsidRDefault="00000000">
      <w:pPr>
        <w:pStyle w:val="Heading3"/>
      </w:pPr>
      <w:r>
        <w:t>mode</w:t>
      </w:r>
    </w:p>
    <w:p w14:paraId="11AFD907" w14:textId="77777777" w:rsidR="000F0818" w:rsidRDefault="00000000">
      <w:r>
        <w:t>Description: Determines the most frequently occurring value(s) in a dataset.</w:t>
      </w:r>
    </w:p>
    <w:p w14:paraId="22259B77" w14:textId="77777777" w:rsidR="000F0818" w:rsidRDefault="00000000">
      <w:pPr>
        <w:pStyle w:val="Heading3"/>
      </w:pPr>
      <w:r>
        <w:t>pairplot</w:t>
      </w:r>
    </w:p>
    <w:p w14:paraId="17C9E75E" w14:textId="77777777" w:rsidR="000F0818" w:rsidRDefault="00000000">
      <w:r>
        <w:t>Description: Creates pairwise scatter plots to analyze relationships between variables.</w:t>
      </w:r>
    </w:p>
    <w:p w14:paraId="37BDD166" w14:textId="77777777" w:rsidR="000F0818" w:rsidRDefault="00000000">
      <w:pPr>
        <w:pStyle w:val="Heading3"/>
      </w:pPr>
      <w:r>
        <w:t>plot_categorical_numerical</w:t>
      </w:r>
    </w:p>
    <w:p w14:paraId="0816FE24" w14:textId="77777777" w:rsidR="000F0818" w:rsidRDefault="00000000">
      <w:r>
        <w:t>Description: User-defined function in the notebook.</w:t>
      </w:r>
    </w:p>
    <w:p w14:paraId="75205483" w14:textId="77777777" w:rsidR="000F0818" w:rsidRDefault="00000000">
      <w:pPr>
        <w:pStyle w:val="Heading3"/>
      </w:pPr>
      <w:r>
        <w:t>print</w:t>
      </w:r>
    </w:p>
    <w:p w14:paraId="74571096" w14:textId="77777777" w:rsidR="000F0818" w:rsidRDefault="00000000">
      <w:r>
        <w:t>Description: Outputs text or variables to the console.</w:t>
      </w:r>
    </w:p>
    <w:p w14:paraId="4B243304" w14:textId="77777777" w:rsidR="000F0818" w:rsidRDefault="00000000">
      <w:pPr>
        <w:pStyle w:val="Heading3"/>
      </w:pPr>
      <w:r>
        <w:t>quantile</w:t>
      </w:r>
    </w:p>
    <w:p w14:paraId="46C60947" w14:textId="77777777" w:rsidR="000F0818" w:rsidRDefault="00000000">
      <w:r>
        <w:t>Description: Finds the specified quantile value in a dataset.</w:t>
      </w:r>
    </w:p>
    <w:p w14:paraId="365EC70E" w14:textId="77777777" w:rsidR="000F0818" w:rsidRDefault="00000000">
      <w:pPr>
        <w:pStyle w:val="Heading3"/>
      </w:pPr>
      <w:r>
        <w:t>remove_outliers</w:t>
      </w:r>
    </w:p>
    <w:p w14:paraId="6D072AE4" w14:textId="77777777" w:rsidR="000F0818" w:rsidRDefault="00000000">
      <w:r>
        <w:t>Description: User-defined function in the notebook.</w:t>
      </w:r>
    </w:p>
    <w:p w14:paraId="47055F9E" w14:textId="77777777" w:rsidR="000F0818" w:rsidRDefault="00000000">
      <w:pPr>
        <w:pStyle w:val="Heading3"/>
      </w:pPr>
      <w:r>
        <w:t>rename</w:t>
      </w:r>
    </w:p>
    <w:p w14:paraId="343214BA" w14:textId="77777777" w:rsidR="000F0818" w:rsidRDefault="00000000">
      <w:r>
        <w:t>Description: Renames columns or index labels in a DataFrame.</w:t>
      </w:r>
    </w:p>
    <w:p w14:paraId="005205BB" w14:textId="77777777" w:rsidR="000F0818" w:rsidRDefault="00000000">
      <w:pPr>
        <w:pStyle w:val="Heading3"/>
      </w:pPr>
      <w:r>
        <w:t>scatterplot</w:t>
      </w:r>
    </w:p>
    <w:p w14:paraId="65B28876" w14:textId="77777777" w:rsidR="000F0818" w:rsidRDefault="00000000">
      <w:r>
        <w:t>Description: Creates a scatter plot to show relationships between two numerical variables.</w:t>
      </w:r>
    </w:p>
    <w:p w14:paraId="0D29F32F" w14:textId="77777777" w:rsidR="000F0818" w:rsidRDefault="00000000">
      <w:pPr>
        <w:pStyle w:val="Heading3"/>
      </w:pPr>
      <w:r>
        <w:t>select_dtypes</w:t>
      </w:r>
    </w:p>
    <w:p w14:paraId="1D630B8C" w14:textId="77777777" w:rsidR="000F0818" w:rsidRDefault="00000000">
      <w:r>
        <w:t>Description: Filters DataFrame columns based on data type.</w:t>
      </w:r>
    </w:p>
    <w:p w14:paraId="7BBEB98C" w14:textId="77777777" w:rsidR="000F0818" w:rsidRDefault="00000000">
      <w:pPr>
        <w:pStyle w:val="Heading3"/>
      </w:pPr>
      <w:r>
        <w:lastRenderedPageBreak/>
        <w:t>show</w:t>
      </w:r>
    </w:p>
    <w:p w14:paraId="5EE118D5" w14:textId="77777777" w:rsidR="000F0818" w:rsidRDefault="00000000">
      <w:r>
        <w:t>Description: Displays a plot in Matplotlib.</w:t>
      </w:r>
    </w:p>
    <w:p w14:paraId="7C828FA6" w14:textId="77777777" w:rsidR="000F0818" w:rsidRDefault="00000000">
      <w:pPr>
        <w:pStyle w:val="Heading3"/>
      </w:pPr>
      <w:r>
        <w:t>skew</w:t>
      </w:r>
    </w:p>
    <w:p w14:paraId="37CDBF34" w14:textId="77777777" w:rsidR="000F0818" w:rsidRDefault="00000000">
      <w:r>
        <w:t>Description: Measures the asymmetry of the distribution of numerical data.</w:t>
      </w:r>
    </w:p>
    <w:p w14:paraId="6B2CF6F2" w14:textId="77777777" w:rsidR="000F0818" w:rsidRDefault="00000000">
      <w:pPr>
        <w:pStyle w:val="Heading3"/>
      </w:pPr>
      <w:r>
        <w:t>sum</w:t>
      </w:r>
    </w:p>
    <w:p w14:paraId="370A7F93" w14:textId="77777777" w:rsidR="000F0818" w:rsidRDefault="00000000">
      <w:r>
        <w:t>Description: Returns the sum of elements in a dataset or array.</w:t>
      </w:r>
    </w:p>
    <w:p w14:paraId="28CD0657" w14:textId="77777777" w:rsidR="000F0818" w:rsidRDefault="00000000">
      <w:pPr>
        <w:pStyle w:val="Heading3"/>
      </w:pPr>
      <w:r>
        <w:t>tail</w:t>
      </w:r>
    </w:p>
    <w:p w14:paraId="5C790C93" w14:textId="77777777" w:rsidR="000F0818" w:rsidRDefault="00000000">
      <w:r>
        <w:t>Description: Displays the last few rows of a dataset.</w:t>
      </w:r>
    </w:p>
    <w:p w14:paraId="2AE43C7E" w14:textId="77777777" w:rsidR="000F0818" w:rsidRDefault="00000000">
      <w:pPr>
        <w:pStyle w:val="Heading3"/>
      </w:pPr>
      <w:r>
        <w:t>title</w:t>
      </w:r>
    </w:p>
    <w:p w14:paraId="10F1867E" w14:textId="77777777" w:rsidR="000F0818" w:rsidRDefault="00000000">
      <w:r>
        <w:t>Description: Adds a title to a Matplotlib plot.</w:t>
      </w:r>
    </w:p>
    <w:p w14:paraId="1CC145A6" w14:textId="77777777" w:rsidR="000F0818" w:rsidRDefault="00000000">
      <w:pPr>
        <w:pStyle w:val="Heading3"/>
      </w:pPr>
      <w:r>
        <w:t>value_counts</w:t>
      </w:r>
    </w:p>
    <w:p w14:paraId="3D99BBC9" w14:textId="77777777" w:rsidR="000F0818" w:rsidRDefault="00000000">
      <w:r>
        <w:t>Description: Counts the occurrences of unique values in a categorical column.</w:t>
      </w:r>
    </w:p>
    <w:p w14:paraId="4DC5D6A0" w14:textId="77777777" w:rsidR="000F0818" w:rsidRDefault="00000000">
      <w:pPr>
        <w:pStyle w:val="Heading3"/>
      </w:pPr>
      <w:r>
        <w:t>var</w:t>
      </w:r>
    </w:p>
    <w:p w14:paraId="39C79257" w14:textId="77777777" w:rsidR="000F0818" w:rsidRDefault="00000000">
      <w:r>
        <w:t>Description: Computes the variance of numerical data.</w:t>
      </w:r>
    </w:p>
    <w:p w14:paraId="3845E1C2" w14:textId="77777777" w:rsidR="000F0818" w:rsidRDefault="00000000">
      <w:pPr>
        <w:pStyle w:val="Heading3"/>
      </w:pPr>
      <w:r>
        <w:t>violinplot</w:t>
      </w:r>
    </w:p>
    <w:p w14:paraId="6BF29442" w14:textId="77777777" w:rsidR="000F0818" w:rsidRDefault="00000000">
      <w:r>
        <w:t>Description: Creates a violin plot to show the distribution and density of data.</w:t>
      </w:r>
    </w:p>
    <w:p w14:paraId="542E9E70" w14:textId="77777777" w:rsidR="000F0818" w:rsidRDefault="00000000">
      <w:pPr>
        <w:pStyle w:val="Heading3"/>
      </w:pPr>
      <w:r>
        <w:t>xlabel</w:t>
      </w:r>
    </w:p>
    <w:p w14:paraId="1B810F46" w14:textId="77777777" w:rsidR="000F0818" w:rsidRDefault="00000000">
      <w:r>
        <w:t>Description: Labels the x-axis in a Matplotlib plot.</w:t>
      </w:r>
    </w:p>
    <w:p w14:paraId="4133A913" w14:textId="77777777" w:rsidR="000F0818" w:rsidRDefault="00000000">
      <w:pPr>
        <w:pStyle w:val="Heading3"/>
      </w:pPr>
      <w:r>
        <w:t>ylabel</w:t>
      </w:r>
    </w:p>
    <w:p w14:paraId="75EA2407" w14:textId="77777777" w:rsidR="000F0818" w:rsidRDefault="00000000">
      <w:r>
        <w:t>Description: Labels the y-axis in a Matplotlib plot.</w:t>
      </w:r>
    </w:p>
    <w:sectPr w:rsidR="000F0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83906">
    <w:abstractNumId w:val="8"/>
  </w:num>
  <w:num w:numId="2" w16cid:durableId="1728914276">
    <w:abstractNumId w:val="6"/>
  </w:num>
  <w:num w:numId="3" w16cid:durableId="180635007">
    <w:abstractNumId w:val="5"/>
  </w:num>
  <w:num w:numId="4" w16cid:durableId="1567914594">
    <w:abstractNumId w:val="4"/>
  </w:num>
  <w:num w:numId="5" w16cid:durableId="1397045868">
    <w:abstractNumId w:val="7"/>
  </w:num>
  <w:num w:numId="6" w16cid:durableId="2119061179">
    <w:abstractNumId w:val="3"/>
  </w:num>
  <w:num w:numId="7" w16cid:durableId="942227980">
    <w:abstractNumId w:val="2"/>
  </w:num>
  <w:num w:numId="8" w16cid:durableId="1799955470">
    <w:abstractNumId w:val="1"/>
  </w:num>
  <w:num w:numId="9" w16cid:durableId="87739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818"/>
    <w:rsid w:val="0015074B"/>
    <w:rsid w:val="00287DB8"/>
    <w:rsid w:val="0029639D"/>
    <w:rsid w:val="00326F90"/>
    <w:rsid w:val="00861C86"/>
    <w:rsid w:val="00AA1D8D"/>
    <w:rsid w:val="00B47730"/>
    <w:rsid w:val="00C37E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5EF1C"/>
  <w14:defaultImageDpi w14:val="300"/>
  <w15:docId w15:val="{3CFB08F5-C83F-4C11-92FA-9FE0F8A6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Manthan Soni</cp:lastModifiedBy>
  <cp:revision>2</cp:revision>
  <dcterms:created xsi:type="dcterms:W3CDTF">2025-03-13T15:19:00Z</dcterms:created>
  <dcterms:modified xsi:type="dcterms:W3CDTF">2025-03-13T15:19:00Z</dcterms:modified>
  <cp:category/>
</cp:coreProperties>
</file>